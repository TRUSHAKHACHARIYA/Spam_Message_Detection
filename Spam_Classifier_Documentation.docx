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Spam Email Classifier Project - Documentation</w:t>
      </w:r>
    </w:p>
    <w:p>
      <w:pPr>
        <w:pStyle w:val="Heading2"/>
      </w:pPr>
      <w:r>
        <w:t>1. Project Overview</w:t>
      </w:r>
    </w:p>
    <w:p>
      <w:r>
        <w:t>This project is a complete spam email classifier using FastAPI for the backend and HTML/Tailwind for the frontend. It uses a Naive Bayes classifier trained on TF-IDF features to classify emails as spam or ham.</w:t>
      </w:r>
    </w:p>
    <w:p>
      <w:pPr>
        <w:pStyle w:val="Heading2"/>
      </w:pPr>
      <w:r>
        <w:t>2. Project Structure</w:t>
      </w:r>
    </w:p>
    <w:p>
      <w:r>
        <w:br/>
        <w:t>spam_classifier/</w:t>
        <w:br/>
        <w:t>├── app/</w:t>
        <w:br/>
        <w:t>│   ├── __init__.py</w:t>
        <w:br/>
        <w:t>│   ├── main.py</w:t>
        <w:br/>
        <w:t>│   ├── config.py</w:t>
        <w:br/>
        <w:t>│   ├── schema.py</w:t>
        <w:br/>
        <w:t>│   ├── core/</w:t>
        <w:br/>
        <w:t>│   │   └── model_handler.py</w:t>
        <w:br/>
        <w:t>│   ├── router/</w:t>
        <w:br/>
        <w:t>│   │   └── predict_router.py</w:t>
        <w:br/>
        <w:t>│   └── utils/</w:t>
        <w:br/>
        <w:t>│       └── text_cleaner.py</w:t>
        <w:br/>
        <w:t>├── templates/</w:t>
        <w:br/>
        <w:t>│   └── index.html</w:t>
        <w:br/>
        <w:t>├── static/</w:t>
        <w:br/>
        <w:t>├── saved_models/</w:t>
        <w:br/>
        <w:t>│   ├── spam_classifier.pkl</w:t>
        <w:br/>
        <w:t>│   └── tfidf_vectorizer.pkl</w:t>
        <w:br/>
        <w:t>├── train_model.py</w:t>
        <w:br/>
        <w:t>├── requirements.txt</w:t>
        <w:br/>
      </w:r>
    </w:p>
    <w:p>
      <w:pPr>
        <w:pStyle w:val="Heading2"/>
      </w:pPr>
      <w:r>
        <w:t>3. Backend Components</w:t>
      </w:r>
    </w:p>
    <w:p>
      <w:r>
        <w:t>• FastAPI is used to build a REST API.</w:t>
      </w:r>
    </w:p>
    <w:p>
      <w:r>
        <w:t>• Naive Bayes model and TF-IDF vectorizer are trained using scikit-learn.</w:t>
      </w:r>
    </w:p>
    <w:p>
      <w:r>
        <w:t>• TextCleaner class processes and cleans input text.</w:t>
      </w:r>
    </w:p>
    <w:p>
      <w:pPr>
        <w:pStyle w:val="Heading2"/>
      </w:pPr>
      <w:r>
        <w:t>4. Frontend</w:t>
      </w:r>
    </w:p>
    <w:p>
      <w:r>
        <w:t>• Simple frontend using HTML and TailwindCSS.</w:t>
      </w:r>
    </w:p>
    <w:p>
      <w:r>
        <w:t>• Text area to input email text and a button to call API.</w:t>
      </w:r>
    </w:p>
    <w:p>
      <w:r>
        <w:t>• Displays spam/ham prediction in UI.</w:t>
      </w:r>
    </w:p>
    <w:p>
      <w:pPr>
        <w:pStyle w:val="Heading2"/>
      </w:pPr>
      <w:r>
        <w:t>5. Model Training Script</w:t>
      </w:r>
    </w:p>
    <w:p>
      <w:r>
        <w:t>• Uses a sample dataset of spam/ham messages.</w:t>
      </w:r>
    </w:p>
    <w:p>
      <w:r>
        <w:t>• Applies text cleaning, TF-IDF transformation, and trains Naive Bayes model.</w:t>
      </w:r>
    </w:p>
    <w:p>
      <w:r>
        <w:t>• Saves model and vectorizer to saved_models/ folder.</w:t>
      </w:r>
    </w:p>
    <w:p>
      <w:pPr>
        <w:pStyle w:val="Heading2"/>
      </w:pPr>
      <w:r>
        <w:t>6. Running the Project</w:t>
      </w:r>
    </w:p>
    <w:p>
      <w:r>
        <w:t>1. Install dependencies from requirements.txt</w:t>
      </w:r>
    </w:p>
    <w:p>
      <w:r>
        <w:t>2. Run train_model.py to generate model files</w:t>
      </w:r>
    </w:p>
    <w:p>
      <w:r>
        <w:t>3. Start FastAPI server using: uvicorn app.main:app --reload</w:t>
      </w:r>
    </w:p>
    <w:p>
      <w:r>
        <w:t>4. Visit http://localhost:8000 to use the frontend</w:t>
      </w:r>
    </w:p>
    <w:p>
      <w:pPr>
        <w:pStyle w:val="Heading2"/>
      </w:pPr>
      <w:r>
        <w:t>7. requirements.txt</w:t>
      </w:r>
    </w:p>
    <w:p>
      <w:r>
        <w:t>fastapi</w:t>
        <w:br/>
        <w:t>uvicorn</w:t>
        <w:br/>
        <w:t>scikit-learn</w:t>
        <w:br/>
        <w:t>joblib</w:t>
        <w:br/>
        <w:t>nltk</w:t>
        <w:br/>
        <w:t>jinja2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